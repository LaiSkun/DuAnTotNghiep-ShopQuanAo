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vertAlign w:val="baseline"/>
          <w:rtl w:val="0"/>
        </w:rPr>
        <w:t xml:space="preserve">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baseline"/>
        </w:rPr>
        <w:drawing>
          <wp:inline distT="0" distB="0" distL="114300" distR="114300">
            <wp:extent cx="2355850" cy="868045"/>
            <wp:effectExtent l="0" t="0" r="0" b="0"/>
            <wp:docPr id="1029" name="image1.jpg" descr="LOGO MỚI FPTPolytechic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.jpg" descr="LOGO MỚI FPTPolytechic-0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 w:line="360" w:lineRule="auto"/>
        <w:jc w:val="center"/>
        <w:rPr>
          <w:rFonts w:ascii="Times New Roman" w:hAnsi="Times New Roman" w:eastAsia="Times New Roman" w:cs="Times New Roman"/>
          <w:sz w:val="30"/>
          <w:szCs w:val="30"/>
          <w:vertAlign w:val="baseline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232410</wp:posOffset>
                </wp:positionV>
                <wp:extent cx="1011555" cy="366395"/>
                <wp:effectExtent l="0" t="0" r="952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1390" y="1752600"/>
                          <a:ext cx="101155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12/8/2023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18.3pt;height:28.85pt;width:79.65pt;z-index:251671552;mso-width-relative:page;mso-height-relative:page;" filled="f" stroked="f" coordsize="21600,21600" o:gfxdata="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q6aHt2wAAAAkBAAAPAAAAAAAAAAEAIAAAACIAAABkcnMvZG93&#10;bnJldi54bWxQSwECFAAUAAAACACHTuJA1o2nWTYCAABz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12/8/2023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236855</wp:posOffset>
                </wp:positionV>
                <wp:extent cx="1025525" cy="347980"/>
                <wp:effectExtent l="0" t="0" r="10795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8775" y="1780540"/>
                          <a:ext cx="102552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29-05-2023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25pt;margin-top:18.65pt;height:27.4pt;width:80.75pt;z-index:251670528;mso-width-relative:page;mso-height-relative:page;" filled="f" stroked="f" coordsize="21600,21600" o:gfxdata="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oVjJHaAAAACQEAAA8AAAAAAAAAAQAgAAAAIgAAAGRycy9kb3du&#10;cmV2LnhtbFBLAQIUABQAAAAIAIdO4kCfQcTvNgIAAHM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29-05-2023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0"/>
          <w:szCs w:val="30"/>
          <w:vertAlign w:val="baseline"/>
          <w:rtl w:val="0"/>
        </w:rPr>
        <w:t>BÁO CÁO THỰC TẬP</w:t>
      </w:r>
    </w:p>
    <w:p>
      <w:pPr>
        <w:pStyle w:val="2"/>
        <w:spacing w:before="0" w:after="0" w:line="360" w:lineRule="auto"/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172085</wp:posOffset>
                </wp:positionV>
                <wp:extent cx="1973580" cy="448310"/>
                <wp:effectExtent l="0" t="0" r="762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0590" y="2148205"/>
                          <a:ext cx="197358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Võ Ngọc Tuấn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6pt;margin-top:13.55pt;height:35.3pt;width:155.4pt;z-index:251661312;mso-width-relative:page;mso-height-relative:page;" filled="f" stroked="f" coordsize="21600,21600" o:gfxdata="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EGUmLaAAAACQEAAA8AAAAAAAAAAQAgAAAAIgAAAGRycy9kb3du&#10;cmV2LnhtbFBLAQIUABQAAAAIAIdO4kCjpxP/NgIAAHE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Võ Ngọc Tuấn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  <w:rtl w:val="0"/>
        </w:rPr>
        <w:t>Thời gian: Từ …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rtl w:val="0"/>
          <w:lang w:val="en-US"/>
        </w:rPr>
        <w:t xml:space="preserve">…………..  </w:t>
      </w:r>
      <w:r>
        <w:rPr>
          <w:rFonts w:ascii="Times New Roman" w:hAnsi="Times New Roman" w:eastAsia="Times New Roman" w:cs="Times New Roman"/>
          <w:b w:val="0"/>
          <w:sz w:val="24"/>
          <w:szCs w:val="24"/>
          <w:vertAlign w:val="baseline"/>
          <w:rtl w:val="0"/>
        </w:rPr>
        <w:t>tới……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rtl w:val="0"/>
          <w:lang w:val="en-US"/>
        </w:rPr>
        <w:t>……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16510</wp:posOffset>
                </wp:positionV>
                <wp:extent cx="1843405" cy="60642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1530" y="2140585"/>
                          <a:ext cx="1843405" cy="60642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7pt;margin-top:1.3pt;height:47.75pt;width:145.15pt;z-index:251660288;v-text-anchor:middle;mso-width-relative:page;mso-height-relative:page;" filled="f" stroked="f" coordsize="21600,21600" o:gfxdata="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Z3O0XWAAAACAEAAA8AAAAAAAAAAQAgAAAAIgAAAGRycy9kb3ducmV2LnhtbFBL&#10;AQIUABQAAAAIAIdO4kBJQnY2owIAAEcFAAAOAAAAAAAAAAEAIAAAACUBAABkcnMvZTJvRG9jLnht&#10;bFBLBQYAAAAABgAGAFkBAAA6BgAAAAA=&#10;">
                <v:fill on="f" focussize="0,0"/>
                <v:stroke on="f" weight="1pt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vertAlign w:val="baseline"/>
          <w:rtl w:val="0"/>
          <w:lang w:val="en-US"/>
        </w:rPr>
        <w:t>…</w:t>
      </w:r>
    </w:p>
    <w:p>
      <w:pPr>
        <w:rPr>
          <w:rFonts w:hint="default"/>
          <w:b w:val="0"/>
          <w:sz w:val="24"/>
          <w:szCs w:val="24"/>
          <w:vertAlign w:val="baseline"/>
          <w:lang w:val="en-US"/>
        </w:rPr>
      </w:pPr>
      <w:r>
        <w:rPr>
          <w:b/>
          <w:sz w:val="24"/>
          <w:szCs w:val="24"/>
          <w:vertAlign w:val="baseline"/>
          <w:rtl w:val="0"/>
        </w:rPr>
        <w:t>Họ và tên</w:t>
      </w:r>
      <w:r>
        <w:rPr>
          <w:rFonts w:hint="default"/>
          <w:b/>
          <w:sz w:val="24"/>
          <w:szCs w:val="24"/>
          <w:vertAlign w:val="baseline"/>
          <w:rtl w:val="0"/>
          <w:lang w:val="en-US"/>
        </w:rPr>
        <w:t>:</w:t>
      </w:r>
      <w:r>
        <w:rPr>
          <w:b/>
          <w:i/>
          <w:sz w:val="24"/>
          <w:szCs w:val="24"/>
          <w:vertAlign w:val="baseline"/>
          <w:rtl w:val="0"/>
        </w:rPr>
        <w:t>........................…</w:t>
      </w:r>
      <w:r>
        <w:rPr>
          <w:rFonts w:hint="default"/>
          <w:b/>
          <w:i/>
          <w:sz w:val="24"/>
          <w:szCs w:val="24"/>
          <w:vertAlign w:val="baseline"/>
          <w:rtl w:val="0"/>
          <w:lang w:val="en-US"/>
        </w:rPr>
        <w:t>…</w:t>
      </w:r>
    </w:p>
    <w:p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189865</wp:posOffset>
                </wp:positionV>
                <wp:extent cx="941705" cy="3479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5770" y="2424430"/>
                          <a:ext cx="94170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PRO115.01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5pt;margin-top:14.95pt;height:27.4pt;width:74.15pt;z-index:251675648;mso-width-relative:page;mso-height-relative:page;" filled="f" stroked="f" coordsize="21600,21600" o:gfxdata="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rtkNNoAAAAIAQAADwAAAAAAAAABACAAAAAiAAAAZHJzL2Rvd25y&#10;ZXYueG1sUEsBAhQAFAAAAAgAh07iQLEzHDY1AgAAcA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PRO115.01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172085</wp:posOffset>
                </wp:positionV>
                <wp:extent cx="768985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2810" y="2555875"/>
                          <a:ext cx="7689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UDPM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25pt;margin-top:13.55pt;height:22.8pt;width:60.55pt;z-index:251663360;mso-width-relative:page;mso-height-relative:page;" filled="f" stroked="f" coordsize="21600,21600" o:gfxdata="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WaUAvbAAAACQEAAA8AAAAAAAAAAQAgAAAAIgAAAGRycy9k&#10;b3ducmV2LnhtbFBLAQIUABQAAAAIAIdO4kD/wOjSOAIAAHA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UDPM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177165</wp:posOffset>
                </wp:positionV>
                <wp:extent cx="1036320" cy="4330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9290" y="2609215"/>
                          <a:ext cx="103632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PD03900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7pt;margin-top:13.95pt;height:34.1pt;width:81.6pt;z-index:251662336;mso-width-relative:page;mso-height-relative:page;" filled="f" stroked="f" coordsize="21600,21600" o:gfxdata="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16lH32wAAAAkBAAAPAAAAAAAAAAEAIAAAACIAAABkcnMvZG93&#10;bnJldi54bWxQSwECFAAUAAAACACHTuJA74aTgTYCAABx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PD03900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  <w:vertAlign w:val="baseline"/>
          <w:rtl w:val="0"/>
        </w:rPr>
        <w:br w:type="textWrapping"/>
      </w:r>
      <w:r>
        <w:rPr>
          <w:b/>
          <w:sz w:val="24"/>
          <w:szCs w:val="24"/>
          <w:vertAlign w:val="baseline"/>
          <w:rtl w:val="0"/>
        </w:rPr>
        <w:t>Lớp:...................</w:t>
      </w:r>
      <w:r>
        <w:rPr>
          <w:b/>
          <w:sz w:val="24"/>
          <w:szCs w:val="24"/>
          <w:vertAlign w:val="baseline"/>
          <w:rtl w:val="0"/>
        </w:rPr>
        <w:tab/>
      </w:r>
      <w:r>
        <w:rPr>
          <w:b/>
          <w:sz w:val="24"/>
          <w:szCs w:val="24"/>
          <w:vertAlign w:val="baseline"/>
          <w:rtl w:val="0"/>
        </w:rPr>
        <w:t>MSSV :................…</w:t>
      </w:r>
      <w:r>
        <w:rPr>
          <w:rFonts w:hint="default"/>
          <w:b/>
          <w:sz w:val="24"/>
          <w:szCs w:val="24"/>
          <w:vertAlign w:val="baseline"/>
          <w:rtl w:val="0"/>
          <w:lang w:val="en-US"/>
        </w:rPr>
        <w:t>….</w:t>
      </w:r>
      <w:r>
        <w:rPr>
          <w:b/>
          <w:sz w:val="24"/>
          <w:szCs w:val="24"/>
          <w:vertAlign w:val="baseline"/>
          <w:rtl w:val="0"/>
        </w:rPr>
        <w:t>Ngành:...............</w:t>
      </w:r>
    </w:p>
    <w:p>
      <w:pPr>
        <w:spacing w:line="360" w:lineRule="auto"/>
        <w:jc w:val="both"/>
        <w:rPr>
          <w:b/>
          <w:sz w:val="24"/>
          <w:szCs w:val="24"/>
          <w:vertAlign w:val="baseline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190500</wp:posOffset>
                </wp:positionV>
                <wp:extent cx="899160" cy="2438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4810" y="3150235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0934882512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3pt;margin-top:15pt;height:19.2pt;width:70.8pt;z-index:251664384;mso-width-relative:page;mso-height-relative:page;" filled="f" stroked="f" coordsize="21600,21600" o:gfxdata="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CK3DtkAAAAIAQAADwAAAAAAAAABACAAAAAiAAAAZHJzL2Rvd25y&#10;ZXYueG1sUEsBAhQAFAAAAAgAh07iQIJ5BrY2AgAAc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0934882512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180340</wp:posOffset>
                </wp:positionV>
                <wp:extent cx="2087880" cy="3200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670" y="3234055"/>
                          <a:ext cx="2087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Tuanvnpd03900@fpt.edu.vn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5pt;margin-top:14.2pt;height:25.2pt;width:164.4pt;z-index:251665408;mso-width-relative:page;mso-height-relative:page;" filled="f" stroked="f" coordsize="21600,21600" o:gfxdata="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oWJxI2gAAAAkBAAAPAAAAAAAAAAEAIAAAACIAAABkcnMvZG93bnJl&#10;di54bWxQSwECFAAUAAAACACHTuJAL66OKTQCAABz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Tuanvnpd03900@fpt.edu.vn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SĐT:......................</w:t>
      </w:r>
      <w:r>
        <w:rPr>
          <w:b/>
          <w:sz w:val="24"/>
          <w:szCs w:val="24"/>
          <w:vertAlign w:val="baseline"/>
          <w:rtl w:val="0"/>
        </w:rPr>
        <w:tab/>
      </w:r>
      <w:r>
        <w:rPr>
          <w:b/>
          <w:sz w:val="24"/>
          <w:szCs w:val="24"/>
          <w:vertAlign w:val="baseline"/>
          <w:rtl w:val="0"/>
        </w:rPr>
        <w:t>Email: .................................................</w:t>
      </w:r>
    </w:p>
    <w:p>
      <w:pPr>
        <w:spacing w:line="360" w:lineRule="auto"/>
        <w:jc w:val="both"/>
        <w:rPr>
          <w:b/>
          <w:sz w:val="24"/>
          <w:szCs w:val="24"/>
          <w:vertAlign w:val="baseline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158115</wp:posOffset>
                </wp:positionV>
                <wp:extent cx="3343275" cy="454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8430" y="3515995"/>
                          <a:ext cx="3343275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w w:val="100"/>
                                <w:kern w:val="0"/>
                                <w:position w:val="-1"/>
                                <w:sz w:val="25"/>
                                <w:szCs w:val="25"/>
                                <w:vertAlign w:val="baseline"/>
                                <w:cs w:val="0"/>
                                <w:lang w:val="en-US" w:eastAsia="zh-CN" w:bidi="ar"/>
                              </w:rPr>
                              <w:t xml:space="preserve">công ty </w:t>
                            </w:r>
                            <w:r>
                              <w:rPr>
                                <w:rFonts w:hint="default" w:cs="Times New Roman"/>
                                <w:color w:val="000000"/>
                                <w:w w:val="100"/>
                                <w:kern w:val="0"/>
                                <w:position w:val="-1"/>
                                <w:sz w:val="25"/>
                                <w:szCs w:val="25"/>
                                <w:vertAlign w:val="baseline"/>
                                <w:cs w:val="0"/>
                                <w:lang w:val="en-US" w:eastAsia="zh-CN" w:bidi="ar"/>
                              </w:rPr>
                              <w:t>TNHH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w w:val="100"/>
                                <w:kern w:val="0"/>
                                <w:position w:val="-1"/>
                                <w:sz w:val="25"/>
                                <w:szCs w:val="25"/>
                                <w:vertAlign w:val="baseline"/>
                                <w:cs w:val="0"/>
                                <w:lang w:val="en-US" w:eastAsia="zh-CN" w:bidi="ar"/>
                              </w:rPr>
                              <w:t xml:space="preserve"> tin học và môi</w:t>
                            </w:r>
                            <w:r>
                              <w:rPr>
                                <w:rFonts w:hint="default" w:cs="Times New Roman"/>
                                <w:color w:val="000000"/>
                                <w:w w:val="100"/>
                                <w:kern w:val="0"/>
                                <w:position w:val="-1"/>
                                <w:sz w:val="25"/>
                                <w:szCs w:val="25"/>
                                <w:vertAlign w:val="baseline"/>
                                <w:cs w:val="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w w:val="100"/>
                                <w:kern w:val="0"/>
                                <w:position w:val="-1"/>
                                <w:sz w:val="25"/>
                                <w:szCs w:val="25"/>
                                <w:vertAlign w:val="baseline"/>
                                <w:cs w:val="0"/>
                                <w:lang w:val="en-US" w:eastAsia="zh-CN" w:bidi="ar"/>
                              </w:rPr>
                              <w:t>trường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NG-TECH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5pt;margin-top:12.45pt;height:35.75pt;width:263.25pt;z-index:251666432;mso-width-relative:page;mso-height-relative:page;" filled="f" stroked="f" coordsize="21600,21600" o:gfxdata="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xC6RHbAAAACQEAAA8AAAAAAAAAAQAgAAAAIgAAAGRycy9k&#10;b3ducmV2LnhtbFBLAQIUABQAAAAIAIdO4kB27GKGOAIAAHM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w w:val="100"/>
                          <w:kern w:val="0"/>
                          <w:position w:val="-1"/>
                          <w:sz w:val="25"/>
                          <w:szCs w:val="25"/>
                          <w:vertAlign w:val="baseline"/>
                          <w:cs w:val="0"/>
                          <w:lang w:val="en-US" w:eastAsia="zh-CN" w:bidi="ar"/>
                        </w:rPr>
                        <w:t xml:space="preserve">công ty </w:t>
                      </w:r>
                      <w:r>
                        <w:rPr>
                          <w:rFonts w:hint="default" w:cs="Times New Roman"/>
                          <w:color w:val="000000"/>
                          <w:w w:val="100"/>
                          <w:kern w:val="0"/>
                          <w:position w:val="-1"/>
                          <w:sz w:val="25"/>
                          <w:szCs w:val="25"/>
                          <w:vertAlign w:val="baseline"/>
                          <w:cs w:val="0"/>
                          <w:lang w:val="en-US" w:eastAsia="zh-CN" w:bidi="ar"/>
                        </w:rPr>
                        <w:t>TNHH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w w:val="100"/>
                          <w:kern w:val="0"/>
                          <w:position w:val="-1"/>
                          <w:sz w:val="25"/>
                          <w:szCs w:val="25"/>
                          <w:vertAlign w:val="baseline"/>
                          <w:cs w:val="0"/>
                          <w:lang w:val="en-US" w:eastAsia="zh-CN" w:bidi="ar"/>
                        </w:rPr>
                        <w:t xml:space="preserve"> tin học và môi</w:t>
                      </w:r>
                      <w:r>
                        <w:rPr>
                          <w:rFonts w:hint="default" w:cs="Times New Roman"/>
                          <w:color w:val="000000"/>
                          <w:w w:val="100"/>
                          <w:kern w:val="0"/>
                          <w:position w:val="-1"/>
                          <w:sz w:val="25"/>
                          <w:szCs w:val="25"/>
                          <w:vertAlign w:val="baseline"/>
                          <w:cs w:val="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w w:val="100"/>
                          <w:kern w:val="0"/>
                          <w:position w:val="-1"/>
                          <w:sz w:val="25"/>
                          <w:szCs w:val="25"/>
                          <w:vertAlign w:val="baseline"/>
                          <w:cs w:val="0"/>
                          <w:lang w:val="en-US" w:eastAsia="zh-CN" w:bidi="ar"/>
                        </w:rPr>
                        <w:t>trường</w:t>
                      </w:r>
                      <w:r>
                        <w:rPr>
                          <w:rFonts w:hint="default"/>
                          <w:lang w:val="en-US"/>
                        </w:rPr>
                        <w:t>NG-TECH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/>
          <w:b w:val="0"/>
          <w:sz w:val="24"/>
          <w:szCs w:val="24"/>
          <w:vertAlign w:val="baseline"/>
          <w:lang w:val="en-US"/>
        </w:rPr>
      </w:pPr>
      <w:r>
        <w:rPr>
          <w:b/>
          <w:sz w:val="24"/>
          <w:szCs w:val="24"/>
          <w:vertAlign w:val="baseline"/>
          <w:rtl w:val="0"/>
        </w:rPr>
        <w:t>Thực tập tại Công t</w:t>
      </w:r>
      <w:r>
        <w:rPr>
          <w:rFonts w:hint="default"/>
          <w:b/>
          <w:sz w:val="24"/>
          <w:szCs w:val="24"/>
          <w:vertAlign w:val="baseline"/>
          <w:rtl w:val="0"/>
          <w:lang w:val="en-US"/>
        </w:rPr>
        <w:t>y:</w:t>
      </w:r>
      <w:r>
        <w:rPr>
          <w:b/>
          <w:sz w:val="24"/>
          <w:szCs w:val="24"/>
          <w:vertAlign w:val="baseline"/>
          <w:rtl w:val="0"/>
        </w:rPr>
        <w:t>.............................................…</w:t>
      </w:r>
      <w:r>
        <w:rPr>
          <w:rFonts w:hint="default"/>
          <w:b/>
          <w:sz w:val="24"/>
          <w:szCs w:val="24"/>
          <w:vertAlign w:val="baseline"/>
          <w:rtl w:val="0"/>
          <w:lang w:val="en-US"/>
        </w:rPr>
        <w:t>…………………….</w:t>
      </w:r>
    </w:p>
    <w:p>
      <w:pPr>
        <w:spacing w:line="360" w:lineRule="auto"/>
        <w:jc w:val="both"/>
        <w:rPr>
          <w:b/>
          <w:sz w:val="24"/>
          <w:szCs w:val="24"/>
          <w:vertAlign w:val="baseline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149225</wp:posOffset>
                </wp:positionV>
                <wp:extent cx="3496945" cy="381000"/>
                <wp:effectExtent l="0" t="0" r="825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9610" y="4270375"/>
                          <a:ext cx="349694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47/19B Bình Hưng Hưng Hòa B Bình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11.75pt;height:30pt;width:275.35pt;z-index:251667456;mso-width-relative:page;mso-height-relative:page;" filled="f" stroked="f" coordsize="21600,21600" o:gfxdata="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7qj1dkAAAAIAQAADwAAAAAAAAABACAAAAAiAAAAZHJzL2Rv&#10;d25yZXYueG1sUEsBAhQAFAAAAAgAh07iQK9qZfs5AgAAcw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47/19B Bình Hưng Hưng Hòa B Bình Tân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Địa chỉ:...........................................................................</w:t>
      </w:r>
    </w:p>
    <w:p>
      <w:pPr>
        <w:spacing w:line="360" w:lineRule="auto"/>
        <w:jc w:val="both"/>
        <w:rPr>
          <w:b/>
          <w:sz w:val="24"/>
          <w:szCs w:val="24"/>
          <w:vertAlign w:val="baseline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162560</wp:posOffset>
                </wp:positionV>
                <wp:extent cx="1003935" cy="3803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6250" y="4774565"/>
                          <a:ext cx="100393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090642319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7pt;margin-top:12.8pt;height:29.95pt;width:79.05pt;z-index:251668480;mso-width-relative:page;mso-height-relative:page;" filled="f" stroked="f" coordsize="21600,21600" o:gfxdata="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hrWJ9kAAAAIAQAADwAAAAAAAAABACAAAAAiAAAAZHJzL2Rvd25y&#10;ZXYueG1sUEsBAhQAFAAAAAgAh07iQHLnotw2AgAAcw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090642319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SĐT: .....................</w:t>
      </w:r>
    </w:p>
    <w:p>
      <w:pPr>
        <w:spacing w:line="360" w:lineRule="auto"/>
        <w:jc w:val="both"/>
        <w:rPr>
          <w:b/>
          <w:sz w:val="24"/>
          <w:szCs w:val="24"/>
          <w:vertAlign w:val="baseline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164465</wp:posOffset>
                </wp:positionV>
                <wp:extent cx="1988820" cy="372745"/>
                <wp:effectExtent l="0" t="0" r="762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6350" y="5338445"/>
                          <a:ext cx="198882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Itern 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1pt;margin-top:12.95pt;height:29.35pt;width:156.6pt;z-index:251669504;mso-width-relative:page;mso-height-relative:page;" filled="f" stroked="f" coordsize="21600,21600" o:gfxdata="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UZamf2gAAAAkBAAAPAAAAAAAAAAEAIAAAACIAAABkcnMvZG93bnJl&#10;di54bWxQSwECFAAUAAAACACHTuJAuQwjBjQCAABz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Itern Front-End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/>
          <w:b w:val="0"/>
          <w:sz w:val="24"/>
          <w:szCs w:val="24"/>
          <w:vertAlign w:val="baseline"/>
          <w:lang w:val="en-US"/>
        </w:rPr>
      </w:pPr>
      <w:r>
        <w:rPr>
          <w:b/>
          <w:sz w:val="24"/>
          <w:szCs w:val="24"/>
          <w:vertAlign w:val="baseline"/>
          <w:rtl w:val="0"/>
        </w:rPr>
        <w:t>Vị trí thực tập:..........................…</w:t>
      </w:r>
    </w:p>
    <w:p>
      <w:pPr>
        <w:spacing w:line="360" w:lineRule="auto"/>
        <w:jc w:val="both"/>
        <w:rPr>
          <w:sz w:val="24"/>
          <w:szCs w:val="24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0" cy="12700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36350" y="3780000"/>
                          <a:ext cx="201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pt;margin-top:8pt;height:1pt;width:0pt;rotation:11796480f;z-index:251659264;mso-width-relative:page;mso-height-relative:page;" fillcolor="#FFFFFF" filled="t" stroked="t" coordsize="21600,21600" o:gfxdata="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2QL8fUAAAACQEA&#10;AA8AAAAAAAAAAQAgAAAAIgAAAGRycy9kb3ducmV2LnhtbFBLAQIUABQAAAAIAIdO4kCj6r0mVwIA&#10;AOcEAAAOAAAAAAAAAAEAIAAAACMBAABkcnMvZTJvRG9jLnhtbFBLBQYAAAAABgAGAFkBAADsBQAA&#10;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GIỚI THIỆU KHÁI QUÁT VỀ ĐƠN VỊ THỰC TẬP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w w:val="100"/>
          <w:kern w:val="0"/>
          <w:position w:val="-1"/>
          <w:sz w:val="25"/>
          <w:szCs w:val="25"/>
          <w:vertAlign w:val="baseline"/>
          <w:cs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w w:val="100"/>
          <w:kern w:val="0"/>
          <w:position w:val="-1"/>
          <w:sz w:val="25"/>
          <w:szCs w:val="25"/>
          <w:vertAlign w:val="baseline"/>
          <w:cs w:val="0"/>
          <w:lang w:val="en-US" w:eastAsia="zh-CN" w:bidi="ar"/>
        </w:rPr>
        <w:t>- Tên doanh nghiệp thực tập: NG-TECH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w w:val="100"/>
          <w:kern w:val="0"/>
          <w:position w:val="-1"/>
          <w:sz w:val="25"/>
          <w:szCs w:val="25"/>
          <w:vertAlign w:val="baseline"/>
          <w:cs w:val="0"/>
          <w:lang w:val="en-US" w:eastAsia="zh-CN" w:bidi="ar"/>
        </w:rPr>
        <w:t xml:space="preserve">-  NG-TECH Là công ty trách nhiệm hữu hạn tin học và môi trường.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w w:val="100"/>
          <w:kern w:val="0"/>
          <w:position w:val="-1"/>
          <w:sz w:val="25"/>
          <w:szCs w:val="25"/>
          <w:vertAlign w:val="baseline"/>
          <w:cs w:val="0"/>
          <w:lang w:val="en-US" w:eastAsia="zh-CN" w:bidi="ar"/>
        </w:rPr>
        <w:t>-  Bao gồm 2 mảng chính:</w:t>
      </w:r>
    </w:p>
    <w:p>
      <w:pPr>
        <w:numPr>
          <w:ilvl w:val="0"/>
          <w:numId w:val="0"/>
        </w:numPr>
        <w:spacing w:line="360" w:lineRule="auto"/>
        <w:ind w:left="234" w:leftChars="90" w:right="0" w:rightChars="0" w:firstLine="0" w:firstLineChars="0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+ Tin học: Cung cấp các dịch vụ tư vấn, phát triển website</w:t>
      </w:r>
    </w:p>
    <w:p>
      <w:pPr>
        <w:numPr>
          <w:ilvl w:val="0"/>
          <w:numId w:val="0"/>
        </w:numPr>
        <w:spacing w:line="360" w:lineRule="auto"/>
        <w:ind w:left="234" w:leftChars="90" w:right="0" w:rightChars="0" w:firstLine="0" w:firstLineChars="0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+ Môi trường: Cung cấp các dịch vụ liên quan đến xử lý nước thải .</w:t>
      </w:r>
    </w:p>
    <w:p>
      <w:pPr>
        <w:numPr>
          <w:ilvl w:val="0"/>
          <w:numId w:val="0"/>
        </w:numPr>
        <w:spacing w:line="360" w:lineRule="auto"/>
        <w:ind w:left="115" w:leftChars="-2" w:right="0" w:rightChars="0" w:hanging="120" w:hangingChars="50"/>
        <w:jc w:val="both"/>
        <w:rPr>
          <w:rFonts w:hint="default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BÁO CÁO NỘI DUNG CÔNG VIỆC THỰC TẬP</w:t>
      </w:r>
    </w:p>
    <w:p>
      <w:pPr>
        <w:numPr>
          <w:ilvl w:val="0"/>
          <w:numId w:val="2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Giới thiệu tóm tắt các hoạt động/công việc tại đơn vị thực tập</w:t>
      </w:r>
      <w:r>
        <w:rPr>
          <w:sz w:val="24"/>
          <w:szCs w:val="24"/>
          <w:vertAlign w:val="baseline"/>
          <w:rtl w:val="0"/>
        </w:rPr>
        <w:br w:type="textWrapping"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>Dự án tham gia: langding page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br w:type="textWrapping"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>Nghiên cứu các tính năng và triển khai từ Mẫu Dessign</w:t>
      </w:r>
    </w:p>
    <w:p>
      <w:pPr>
        <w:numPr>
          <w:ilvl w:val="0"/>
          <w:numId w:val="2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 xml:space="preserve">Mô tả các công việc được phân công thực hiện hoặc được tham gia tại đơn vị </w:t>
      </w:r>
      <w:r>
        <w:rPr>
          <w:sz w:val="24"/>
          <w:szCs w:val="24"/>
          <w:vertAlign w:val="baseline"/>
          <w:rtl w:val="0"/>
        </w:rPr>
        <w:br w:type="textWrapping"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>- Cắt giao diện trang web Lading Page từ mẫu dessign bằng HTML CSS.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br w:type="textWrapping"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>- Convert file Html, css sang ReactJS, phân tách các component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br w:type="textWrapping"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ab/>
      </w:r>
      <w:r>
        <w:rPr>
          <w:rFonts w:hint="default"/>
          <w:sz w:val="24"/>
          <w:szCs w:val="24"/>
          <w:vertAlign w:val="baseline"/>
          <w:rtl w:val="0"/>
          <w:lang w:val="en-US"/>
        </w:rPr>
        <w:t>- Chuyển đổi dữ liệu tĩnh sang  động bằng fetch API.</w:t>
      </w:r>
    </w:p>
    <w:p>
      <w:pPr>
        <w:spacing w:line="360" w:lineRule="auto"/>
        <w:ind w:firstLine="539"/>
        <w:jc w:val="both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Công việc sinh viên cần quan tâm trong quá trình thực bao gồm: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Tìm hiểu thực tế hoạt động  tại đơn vị.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Ôn tập JavaScript (ES5, ES6, hoisting, scope, IIFE…)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Tìm hiểu công nghệ ReactJS (state, prop, hook, …)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Ôn tập HTML, CSS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Cắt giao diện trang web từ mẫu dessign bằng HTML và CSS thuần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Chuyển đổi file HTML sang ReactJS (phân tách các component)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Chuyển đổi dữ liệu tĩnh sang động bằng JS (fecth API,..)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Tìm hiểu về RESTful API, HTTP, HTTPS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Áp dụng RESTful API để thêm, sửa, xóa bài viết.</w:t>
      </w:r>
    </w:p>
    <w:p>
      <w:pPr>
        <w:numPr>
          <w:ilvl w:val="0"/>
          <w:numId w:val="3"/>
        </w:numPr>
        <w:tabs>
          <w:tab w:val="left" w:pos="840"/>
        </w:tabs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Tìm hiểu về github (clone, pull, push, merge,….).</w:t>
      </w:r>
    </w:p>
    <w:p>
      <w:pPr>
        <w:numPr>
          <w:ilvl w:val="0"/>
          <w:numId w:val="4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 xml:space="preserve">Báo cáo công tác hàng tuần </w:t>
      </w:r>
    </w:p>
    <w:tbl>
      <w:tblPr>
        <w:tblStyle w:val="41"/>
        <w:tblW w:w="953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32"/>
        <w:gridCol w:w="1308"/>
        <w:gridCol w:w="1439"/>
        <w:gridCol w:w="1421"/>
        <w:gridCol w:w="1209"/>
        <w:gridCol w:w="1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395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GIỜ</w:t>
            </w:r>
          </w:p>
        </w:tc>
        <w:tc>
          <w:tcPr>
            <w:tcW w:w="1332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THỨ HAI</w:t>
            </w:r>
          </w:p>
        </w:tc>
        <w:tc>
          <w:tcPr>
            <w:tcW w:w="1308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THỨ BA</w:t>
            </w:r>
          </w:p>
        </w:tc>
        <w:tc>
          <w:tcPr>
            <w:tcW w:w="1439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THỨ TƯ</w:t>
            </w: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THỨ NĂM</w:t>
            </w:r>
          </w:p>
        </w:tc>
        <w:tc>
          <w:tcPr>
            <w:tcW w:w="1209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THỨ SÁU</w:t>
            </w:r>
          </w:p>
        </w:tc>
        <w:tc>
          <w:tcPr>
            <w:tcW w:w="1432" w:type="dxa"/>
            <w:vAlign w:val="center"/>
          </w:tcPr>
          <w:p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  <w:rtl w:val="0"/>
              </w:rPr>
              <w:t>THỨ BẢY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>A. CÔNG TÁC TUẦN 1 ( 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29-05-2023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 xml:space="preserve"> 03-06-2023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Phổ biến các quy trình phát triển của công ty </w:t>
            </w:r>
          </w:p>
        </w:tc>
        <w:tc>
          <w:tcPr>
            <w:tcW w:w="1308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Cài đặt các công cụ cần thiết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Triển khai những thứ cần tìm hiểu và sẽ học Javascript, ReacJS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Tự tìm hiểu về Javascript</w:t>
            </w: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Tự tìm hiểu về Javascript</w:t>
            </w:r>
          </w:p>
        </w:tc>
        <w:tc>
          <w:tcPr>
            <w:tcW w:w="1432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Tự tìm hiểu về Javascript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>B. CÔNG TÁC TUẦN 2 ( 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05-06-2023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 xml:space="preserve"> 10-06-2023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Javascript(ES5, ES6, hoisting, scope, IIFE, biding, fecth,..)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Tự ôn tập các kiến thức đã được traning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Javascript(ES5, ES6, hoisting, scope, IIFE, biding, fecth,..)</w:t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Tự ôn tập các kiến thức đã được traning</w:t>
            </w: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Traning về async await (bất đồng bộ trong JS)</w:t>
            </w:r>
          </w:p>
        </w:tc>
        <w:tc>
          <w:tcPr>
            <w:tcW w:w="1432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Tự ôn tập các kiến thức đã được traning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C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12-06-2023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17-06-2023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8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giao diện lading page từ 1 mẫu dessgin có sẵn</w:t>
            </w:r>
          </w:p>
        </w:tc>
        <w:tc>
          <w:tcPr>
            <w:tcW w:w="1308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giao diện lading page từ 1 mẫu dessgin có sẵn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giao diện lading page từ 1 mẫu dessgin có sẵn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D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4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19-06-2023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24-06-2023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giao diện lading page từ 1 mẫu dessgin có sẵn</w:t>
            </w:r>
          </w:p>
        </w:tc>
        <w:tc>
          <w:tcPr>
            <w:tcW w:w="1308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Sử dụng JS để chuyển các dữ liệu, bài viết tĩnh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sang động (map, forEach,..)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Sử dụng JS để chuyển các dữ liệu, bài viết tĩnh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sang động 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E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5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26-06-2023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01-07-2023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</w:t>
            </w:r>
          </w:p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(component,webpack,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JSX )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(Lifecycle of Components, Events,React Hooks)</w:t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209" w:type="dxa"/>
            <w:vAlign w:val="top"/>
          </w:tcPr>
          <w:p>
            <w:pPr>
              <w:spacing w:line="360" w:lineRule="auto"/>
              <w:jc w:val="left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F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6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03-07-2023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08-07-2023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 Hooks (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2"/>
                <w:szCs w:val="22"/>
                <w:shd w:val="clear" w:fill="FFFFFF"/>
                <w:lang w:val="en-US"/>
              </w:rPr>
              <w:t>usestate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2"/>
                <w:szCs w:val="22"/>
                <w:shd w:val="clear" w:fill="FFFFFF"/>
              </w:rPr>
              <w:t>, useEffect, useContext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)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 ( useReduce,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useCallBack,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useMemo )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br w:type="textWrapping"/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209" w:type="dxa"/>
            <w:vAlign w:val="top"/>
          </w:tcPr>
          <w:p>
            <w:pPr>
              <w:spacing w:line="360" w:lineRule="auto"/>
              <w:jc w:val="left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G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7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10-07-2023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15-07-2023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 Hooks (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2"/>
                <w:szCs w:val="22"/>
                <w:shd w:val="clear" w:fill="FFFFFF"/>
                <w:lang w:val="en-US"/>
              </w:rPr>
              <w:t>usestate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2"/>
                <w:szCs w:val="22"/>
                <w:shd w:val="clear" w:fill="FFFFFF"/>
              </w:rPr>
              <w:t>, useEffect, useContext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)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 ( useReduce,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useCallBack,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useMemo )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br w:type="textWrapping"/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209" w:type="dxa"/>
            <w:vAlign w:val="top"/>
          </w:tcPr>
          <w:p>
            <w:pPr>
              <w:spacing w:line="360" w:lineRule="auto"/>
              <w:jc w:val="left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H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8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17-07-2023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22-07-2023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 Hooks (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2"/>
                <w:szCs w:val="22"/>
                <w:shd w:val="clear" w:fill="FFFFFF"/>
                <w:lang w:val="en-US"/>
              </w:rPr>
              <w:t>usestate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4D5156"/>
                <w:spacing w:val="0"/>
                <w:sz w:val="22"/>
                <w:szCs w:val="22"/>
                <w:shd w:val="clear" w:fill="FFFFFF"/>
              </w:rPr>
              <w:t>, useEffect, useContext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)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Traning về ReactJS ( useReduce,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useCallBack,</w:t>
            </w: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useMemo )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br w:type="textWrapping"/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kiến thức đã được traning</w:t>
            </w:r>
          </w:p>
        </w:tc>
        <w:tc>
          <w:tcPr>
            <w:tcW w:w="1209" w:type="dxa"/>
            <w:vAlign w:val="top"/>
          </w:tcPr>
          <w:p>
            <w:pPr>
              <w:spacing w:line="360" w:lineRule="auto"/>
              <w:jc w:val="left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I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9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24-07-2023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29-07-2023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5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Tìm hiểu về git, note , cài đặt git và noteJS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Ôn tập về git và các câu lệnh cơ bản của git và noteJS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từ giao diện HTML đã làm trước đó sang thành 1 project ReactJS.</w:t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từ giao diện HTML đã làm trước đó sang thành 1 project ReactJS.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J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10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31-07-2023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05-08-2023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từ giao diện HTML đã làm trước đó sang thành 1 project ReactJS.</w:t>
            </w:r>
          </w:p>
        </w:tc>
        <w:tc>
          <w:tcPr>
            <w:tcW w:w="1308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từ giao diện HTML đã làm trước đó sang thành 1 project ReactJS.</w:t>
            </w:r>
          </w:p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br w:type="textWrapping"/>
            </w:r>
          </w:p>
        </w:tc>
        <w:tc>
          <w:tcPr>
            <w:tcW w:w="1421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Cắt từ giao diện HTML đã làm trước đó sang thành 1 project ReactJS.</w:t>
            </w:r>
          </w:p>
        </w:tc>
        <w:tc>
          <w:tcPr>
            <w:tcW w:w="1432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</w:p>
    <w:p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</w:p>
    <w:p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br w:type="page"/>
      </w:r>
    </w:p>
    <w:tbl>
      <w:tblPr>
        <w:tblStyle w:val="41"/>
        <w:tblW w:w="953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32"/>
        <w:gridCol w:w="1308"/>
        <w:gridCol w:w="1439"/>
        <w:gridCol w:w="1421"/>
        <w:gridCol w:w="1209"/>
        <w:gridCol w:w="1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B. CÔNG TÁC TUẦN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11</w:t>
            </w:r>
            <w:r>
              <w:rPr>
                <w:sz w:val="24"/>
                <w:szCs w:val="24"/>
                <w:vertAlign w:val="baseline"/>
                <w:rtl w:val="0"/>
              </w:rPr>
              <w:t>(Từ ngày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: 07-08-2023</w:t>
            </w:r>
            <w:r>
              <w:rPr>
                <w:sz w:val="24"/>
                <w:szCs w:val="24"/>
                <w:vertAlign w:val="baseline"/>
                <w:rtl w:val="0"/>
              </w:rPr>
              <w:t xml:space="preserve"> đến </w:t>
            </w:r>
            <w:r>
              <w:rPr>
                <w:rFonts w:hint="default"/>
                <w:sz w:val="24"/>
                <w:szCs w:val="24"/>
                <w:vertAlign w:val="baseline"/>
                <w:rtl w:val="0"/>
                <w:lang w:val="en-US"/>
              </w:rPr>
              <w:t>12-08-2023</w:t>
            </w:r>
            <w:r>
              <w:rPr>
                <w:sz w:val="24"/>
                <w:szCs w:val="24"/>
                <w:vertAlign w:val="baseline"/>
                <w:rtl w:val="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</w:trPr>
        <w:tc>
          <w:tcPr>
            <w:tcW w:w="1395" w:type="dxa"/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Sáng / </w:t>
            </w:r>
          </w:p>
        </w:tc>
        <w:tc>
          <w:tcPr>
            <w:tcW w:w="133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Traning ôn tập lại những kiến thức đã học về reactJS. Triển khai làm 1 todoList.</w:t>
            </w:r>
          </w:p>
        </w:tc>
        <w:tc>
          <w:tcPr>
            <w:tcW w:w="1308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Vận dụng kiến thức đã học làm todoList bằng RESTfulAPI và các hook của reactJS </w:t>
            </w:r>
          </w:p>
        </w:tc>
        <w:tc>
          <w:tcPr>
            <w:tcW w:w="143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Làm todolist</w:t>
            </w:r>
          </w:p>
        </w:tc>
        <w:tc>
          <w:tcPr>
            <w:tcW w:w="1421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  <w:t>Làm todolist</w:t>
            </w:r>
          </w:p>
        </w:tc>
        <w:tc>
          <w:tcPr>
            <w:tcW w:w="1209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Hoàn thiện todoList App</w:t>
            </w:r>
          </w:p>
        </w:tc>
        <w:tc>
          <w:tcPr>
            <w:tcW w:w="1432" w:type="dxa"/>
            <w:vAlign w:val="top"/>
          </w:tcPr>
          <w:p>
            <w:pPr>
              <w:spacing w:line="240" w:lineRule="auto"/>
              <w:ind w:left="-1" w:leftChars="-1" w:right="0" w:rightChars="0" w:hanging="2" w:hangingChars="1"/>
              <w:jc w:val="left"/>
              <w:rPr>
                <w:rFonts w:hint="default"/>
                <w:w w:val="100"/>
                <w:position w:val="-1"/>
                <w:sz w:val="24"/>
                <w:szCs w:val="24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Tự ôn tập các kiến thức đã được traning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395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  <w:rtl w:val="0"/>
              </w:rPr>
              <w:t xml:space="preserve">Chiều / </w:t>
            </w:r>
          </w:p>
        </w:tc>
        <w:tc>
          <w:tcPr>
            <w:tcW w:w="13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08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209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432" w:type="dxa"/>
            <w:tcBorders>
              <w:bottom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536" w:type="dxa"/>
            <w:gridSpan w:val="7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</w:p>
    <w:p>
      <w:pPr>
        <w:numPr>
          <w:ilvl w:val="0"/>
          <w:numId w:val="4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Trình bày những kết quả đạt được trong thời gian thực tập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Tìm hiểu sâu hơn về Javascript (ES5, ES6, async await, hoisting, scope, webpar)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Tìm hiểu về ReactJS(JSX, component,Props, State ,React Router, Hook…)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Ôn tập về HTML CSS (BEM, SCSS, DOM,…)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Cắt giao diện từ 1 file dessign có sẵn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Áp dụng JS để thao tác với DOM, chuyển các dữ liệu tĩnh sang động(fetch API)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Xử lý JSON(parse, stringify) xử lý Array(map, reduce, some, every…)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Làm quen và sử dụng git cơ bản (pull, push, merge, branch, checkout)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Giải quyết resole conflig trên IDE visual studio, intelIJ.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outlineLvl w:val="1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Convert từ 1 trang lading page(HTML CSS JS) sang 1 project ReactJS</w:t>
      </w:r>
    </w:p>
    <w:p>
      <w:pPr>
        <w:numPr>
          <w:ilvl w:val="0"/>
          <w:numId w:val="0"/>
        </w:numPr>
        <w:spacing w:line="360" w:lineRule="auto"/>
        <w:ind w:right="0" w:rightChars="0"/>
        <w:jc w:val="both"/>
        <w:rPr>
          <w:sz w:val="24"/>
          <w:szCs w:val="24"/>
          <w:vertAlign w:val="baseline"/>
        </w:rPr>
      </w:pPr>
    </w:p>
    <w:p>
      <w:pPr>
        <w:numPr>
          <w:ilvl w:val="0"/>
          <w:numId w:val="4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Trình bày những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 xml:space="preserve"> điều chưa thực hiện được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Chưa nắm bắt hết và thuần thục các Hook cơ bản của ReactJS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Chưa nắm được React Router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Chưa thuần thục trong naming convention, coding convention.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Chưa nắm được unit Testing, Integration Testing, System Testing</w:t>
      </w:r>
    </w:p>
    <w:p>
      <w:pPr>
        <w:numPr>
          <w:ilvl w:val="0"/>
          <w:numId w:val="4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Các vấn đề cần nghiên cứu và phát triển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Tìm hiểu về RESHful API, luyện tập tương tác với terminal bằng các câu lệnh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Làm các chức năng create, update, delete bằng RESHful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Hoàn thiện trang web lading page cùng và web bán hàng.</w:t>
      </w:r>
      <w:r>
        <w:rPr>
          <w:rFonts w:hint="default"/>
          <w:sz w:val="24"/>
          <w:szCs w:val="24"/>
          <w:vertAlign w:val="baseline"/>
          <w:lang w:val="en-US"/>
        </w:rPr>
        <w:br w:type="textWrapping"/>
      </w:r>
    </w:p>
    <w:p>
      <w:pPr>
        <w:numPr>
          <w:ilvl w:val="0"/>
          <w:numId w:val="4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Nhận xét chung về thuận lợi và khó khăn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Thuận lợi: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Mentor vui vẻ, nhiệt tình, tận tâm theo sát thực tập sinh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Công ty có quy trình traning, lộ trình rõ ràng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Công ty gần chỗ ở việc đi lại dễ dàng.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Khó khăn: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Tiếng anh yếu dẫn đến việc đọc tài liệu còn nhiều hạn chế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>Framework ReacJS chưa tìm hiểu trước đây nên dạo đầu còn nhiều bỡ ngỡ.</w:t>
      </w:r>
    </w:p>
    <w:p>
      <w:pPr>
        <w:numPr>
          <w:ilvl w:val="0"/>
          <w:numId w:val="3"/>
        </w:numPr>
        <w:spacing w:line="360" w:lineRule="auto"/>
        <w:ind w:left="1560" w:hanging="360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Tìm hiểu chưa đủ sâu về Javascript (bất đồng bộ, callback, localstorge,…) dẫn </w:t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>đến nhiều lỗi trong quá trình code</w:t>
      </w:r>
    </w:p>
    <w:p>
      <w:pPr>
        <w:spacing w:line="360" w:lineRule="auto"/>
        <w:ind w:left="0" w:leftChars="0" w:firstLine="0" w:firstLineChars="0"/>
        <w:jc w:val="both"/>
        <w:rPr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ĐỀ XUẤT – KIẾN NGHỊ VỚI ĐƠN VỊ THỰC TẬP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vertAlign w:val="baseline"/>
          <w:rtl w:val="0"/>
        </w:rPr>
        <w:t>Đưa ra các ý kiến trong quá trình thực hiện công việc nhằm nâng cao hiệu quả công việc (cá nhân hoặc đơn vị)</w:t>
      </w:r>
    </w:p>
    <w:p>
      <w:pPr>
        <w:spacing w:line="360" w:lineRule="auto"/>
        <w:ind w:left="0" w:leftChars="0" w:firstLine="0" w:firstLineChars="0"/>
        <w:jc w:val="both"/>
        <w:rPr>
          <w:sz w:val="24"/>
          <w:szCs w:val="24"/>
        </w:rPr>
      </w:pPr>
    </w:p>
    <w:p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>NHẬN XÉT CỦA CƠ QUAN THỰC TẬP</w:t>
      </w:r>
    </w:p>
    <w:p>
      <w:pPr>
        <w:spacing w:line="360" w:lineRule="auto"/>
        <w:ind w:left="0" w:leftChars="0" w:firstLine="0" w:firstLineChars="0"/>
        <w:jc w:val="both"/>
        <w:rPr>
          <w:b w:val="0"/>
          <w:sz w:val="24"/>
          <w:szCs w:val="24"/>
          <w:vertAlign w:val="baseline"/>
        </w:rPr>
      </w:pPr>
    </w:p>
    <w:p>
      <w:pPr>
        <w:spacing w:line="360" w:lineRule="auto"/>
        <w:jc w:val="both"/>
        <w:rPr>
          <w:b w:val="0"/>
          <w:sz w:val="24"/>
          <w:szCs w:val="24"/>
          <w:vertAlign w:val="baseline"/>
        </w:rPr>
      </w:pPr>
    </w:p>
    <w:p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Ưu điểm: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>- Nhiệt tình, vui vẻ, ham học hỏi, lễ phép.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>- Không ngại tìm hiểu học hỏi kiến thức mới.</w:t>
      </w:r>
    </w:p>
    <w:p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Hạn chế</w:t>
      </w:r>
    </w:p>
    <w:p>
      <w:pPr>
        <w:spacing w:line="360" w:lineRule="auto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 xml:space="preserve">            - Tiếng anh kém.</w:t>
      </w:r>
    </w:p>
    <w:p>
      <w:pPr>
        <w:spacing w:line="360" w:lineRule="auto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 xml:space="preserve">- Kĩ năng code chưa tốt </w:t>
      </w:r>
    </w:p>
    <w:p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Đề xuất, góp ý:</w:t>
      </w:r>
    </w:p>
    <w:p>
      <w:pPr>
        <w:spacing w:line="360" w:lineRule="auto"/>
        <w:jc w:val="both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>-Trau dồi thêm kiến thức về web</w:t>
      </w:r>
    </w:p>
    <w:p>
      <w:pPr>
        <w:spacing w:line="360" w:lineRule="auto"/>
        <w:jc w:val="both"/>
        <w:rPr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  <w:lang w:val="en-US"/>
        </w:rPr>
        <w:tab/>
      </w:r>
      <w:r>
        <w:rPr>
          <w:rFonts w:hint="default"/>
          <w:sz w:val="24"/>
          <w:szCs w:val="24"/>
          <w:vertAlign w:val="baseline"/>
          <w:lang w:val="en-US"/>
        </w:rPr>
        <w:t xml:space="preserve">            - Đầu tư nhiều vào tiếng anh</w:t>
      </w:r>
      <w:r>
        <w:rPr>
          <w:rFonts w:hint="default"/>
          <w:sz w:val="24"/>
          <w:szCs w:val="24"/>
          <w:vertAlign w:val="baseline"/>
          <w:lang w:val="en-US"/>
        </w:rPr>
        <w:tab/>
      </w:r>
    </w:p>
    <w:p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Điểm đánh giá (Chấm điểm theo thang điểm từ 1 đến 10, 10 là điểm cao nhất)</w:t>
      </w:r>
    </w:p>
    <w:p>
      <w:pPr>
        <w:numPr>
          <w:ilvl w:val="0"/>
          <w:numId w:val="6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 xml:space="preserve">Thái độ, ý thức chấp hành nội quy, quy định của công ty: 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 xml:space="preserve">9  </w:t>
      </w:r>
      <w:r>
        <w:rPr>
          <w:sz w:val="24"/>
          <w:szCs w:val="24"/>
          <w:vertAlign w:val="baseline"/>
          <w:rtl w:val="0"/>
        </w:rPr>
        <w:t>Điểm</w:t>
      </w:r>
    </w:p>
    <w:p>
      <w:pPr>
        <w:numPr>
          <w:ilvl w:val="0"/>
          <w:numId w:val="6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>Kết quả công việc: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 xml:space="preserve">8 </w:t>
      </w:r>
      <w:r>
        <w:rPr>
          <w:sz w:val="24"/>
          <w:szCs w:val="24"/>
          <w:vertAlign w:val="baseline"/>
          <w:rtl w:val="0"/>
        </w:rPr>
        <w:t>điểm</w:t>
      </w:r>
    </w:p>
    <w:p>
      <w:pPr>
        <w:numPr>
          <w:ilvl w:val="0"/>
          <w:numId w:val="7"/>
        </w:numPr>
        <w:spacing w:line="360" w:lineRule="auto"/>
        <w:ind w:left="1080" w:hanging="360"/>
        <w:jc w:val="both"/>
        <w:rPr>
          <w:sz w:val="24"/>
          <w:szCs w:val="24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231140</wp:posOffset>
                </wp:positionV>
                <wp:extent cx="247650" cy="209550"/>
                <wp:effectExtent l="0" t="0" r="0" b="0"/>
                <wp:wrapNone/>
                <wp:docPr id="1026" name="Rectangles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79988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highlight w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pt;margin-top:18.2pt;height:16.5pt;width:19.5pt;z-index:251659264;v-text-anchor:middle;mso-width-relative:page;mso-height-relative:page;" fillcolor="#FFFFFF" filled="t" stroked="t" coordsize="21600,21600" o:gfxdata="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bX+urWAAAACQEAAA8AAAAAAAAAAQAg&#10;AAAAIgAAAGRycy9kb3ducmV2LnhtbFBLAQIUABQAAAAIAIdO4kBv6hOlSQIAAMcEAAAOAAAAAAAA&#10;AAEAIAAAACUBAABkcnMvZTJvRG9jLnhtbFBLBQYAAAAABgAGAFkBAADgBQAAAAA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highlight w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  <w:vertAlign w:val="baseline"/>
          <w:rtl w:val="0"/>
        </w:rPr>
        <w:t>Đánh giá cuối cùng</w:t>
      </w:r>
      <w:r>
        <w:rPr>
          <w:sz w:val="24"/>
          <w:szCs w:val="24"/>
          <w:vertAlign w:val="baseline"/>
          <w:rtl w:val="0"/>
        </w:rPr>
        <w:t xml:space="preserve">: </w:t>
      </w:r>
    </w:p>
    <w:p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238125</wp:posOffset>
                </wp:positionV>
                <wp:extent cx="247650" cy="200025"/>
                <wp:effectExtent l="0" t="0" r="0" b="0"/>
                <wp:wrapNone/>
                <wp:docPr id="1028" name="Rectangles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8475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pt;margin-top:18.75pt;height:15.75pt;width:19.5pt;z-index:251659264;v-text-anchor:middle;mso-width-relative:page;mso-height-relative:page;" fillcolor="#FFFFFF" filled="t" stroked="t" coordsize="21600,21600" o:gfxdata="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GRIW1gAAAAkBAAAPAAAAAAAAAAEA&#10;IAAAACIAAABkcnMvZG93bnJldi54bWxQSwECFAAUAAAACACHTuJA79J2b0oCAADHBAAADgAAAAAA&#10;AAABACAAAAAlAQAAZHJzL2Uyb0RvYy54bWxQSwUGAAAAAAYABgBZAQAA4Q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vertAlign w:val="baseline"/>
          <w:rtl w:val="0"/>
        </w:rPr>
        <w:t xml:space="preserve">       Đạt</w:t>
      </w:r>
    </w:p>
    <w:p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 xml:space="preserve">       Không đạt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5009515</wp:posOffset>
                </wp:positionH>
                <wp:positionV relativeFrom="paragraph">
                  <wp:posOffset>176530</wp:posOffset>
                </wp:positionV>
                <wp:extent cx="581660" cy="354330"/>
                <wp:effectExtent l="0" t="0" r="1270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4775" y="3432810"/>
                          <a:ext cx="58166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45pt;margin-top:13.9pt;height:27.9pt;width:45.8pt;z-index:251674624;mso-width-relative:page;mso-height-relative:page;" filled="f" stroked="f" coordsize="21600,21600" o:gfxdata="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skyw9oAAAAJAQAADwAAAAAAAAABACAAAAAiAAAAZHJzL2Rv&#10;d25yZXYueG1sUEsBAhQAFAAAAAgAh07iQJE4tFM4AgAAc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178435</wp:posOffset>
                </wp:positionV>
                <wp:extent cx="374015" cy="306705"/>
                <wp:effectExtent l="0" t="0" r="698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3377565"/>
                          <a:ext cx="3740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14.05pt;height:24.15pt;width:29.45pt;z-index:251672576;mso-width-relative:page;mso-height-relative:page;" filled="f" stroked="f" coordsize="21600,21600" o:gfxdata="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YcEIl2wAAAAkBAAAPAAAAAAAAAAEAIAAAACIAAABkcnMvZG93&#10;bnJldi54bWxQSwECFAAUAAAACACHTuJApN1YrzYCAABy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188595</wp:posOffset>
                </wp:positionV>
                <wp:extent cx="415925" cy="340360"/>
                <wp:effectExtent l="0" t="0" r="1079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5005" y="3384550"/>
                          <a:ext cx="41592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8pt;margin-top:14.85pt;height:26.8pt;width:32.75pt;z-index:251673600;mso-width-relative:page;mso-height-relative:page;" filled="f" stroked="f" coordsize="21600,21600" o:gfxdata="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RhA6rbAAAACQEAAA8AAAAAAAAAAQAgAAAAIgAAAGRycy9kb3du&#10;cmV2LnhtbFBLAQIUABQAAAAIAIdO4kA/pOuBNQIAAHI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 xml:space="preserve">                                                                  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 xml:space="preserve">     </w:t>
      </w:r>
      <w:r>
        <w:rPr>
          <w:sz w:val="24"/>
          <w:szCs w:val="24"/>
          <w:rtl w:val="0"/>
        </w:rPr>
        <w:t>TP.HCM</w:t>
      </w:r>
      <w:r>
        <w:rPr>
          <w:sz w:val="24"/>
          <w:szCs w:val="24"/>
          <w:vertAlign w:val="baseline"/>
          <w:rtl w:val="0"/>
        </w:rPr>
        <w:t>,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 xml:space="preserve"> </w:t>
      </w:r>
      <w:r>
        <w:rPr>
          <w:sz w:val="24"/>
          <w:szCs w:val="24"/>
          <w:vertAlign w:val="baseline"/>
          <w:rtl w:val="0"/>
        </w:rPr>
        <w:t>ngày…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>…</w:t>
      </w:r>
      <w:r>
        <w:rPr>
          <w:sz w:val="24"/>
          <w:szCs w:val="24"/>
          <w:vertAlign w:val="baseline"/>
          <w:rtl w:val="0"/>
        </w:rPr>
        <w:t>.tháng…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>….</w:t>
      </w:r>
      <w:r>
        <w:rPr>
          <w:sz w:val="24"/>
          <w:szCs w:val="24"/>
          <w:vertAlign w:val="baseline"/>
          <w:rtl w:val="0"/>
        </w:rPr>
        <w:t>...năm.....…  Đại diện đơn vị thực tập</w:t>
      </w:r>
    </w:p>
    <w:p>
      <w:pPr>
        <w:spacing w:line="360" w:lineRule="auto"/>
        <w:ind w:left="3261" w:firstLine="0"/>
        <w:jc w:val="both"/>
        <w:rPr>
          <w:sz w:val="24"/>
          <w:szCs w:val="24"/>
          <w:vertAlign w:val="baseline"/>
          <w:rtl w:val="0"/>
        </w:rPr>
      </w:pPr>
      <w:r>
        <w:rPr>
          <w:sz w:val="24"/>
          <w:szCs w:val="24"/>
          <w:vertAlign w:val="baseline"/>
          <w:rtl w:val="0"/>
        </w:rPr>
        <w:t xml:space="preserve">     (Ký tên &amp; đóng dấu)</w:t>
      </w:r>
    </w:p>
    <w:p>
      <w:pPr>
        <w:rPr>
          <w:sz w:val="24"/>
          <w:szCs w:val="24"/>
          <w:vertAlign w:val="baseline"/>
          <w:rtl w:val="0"/>
        </w:rPr>
      </w:pPr>
      <w:r>
        <w:rPr>
          <w:sz w:val="24"/>
          <w:szCs w:val="24"/>
          <w:vertAlign w:val="baseline"/>
          <w:rtl w:val="0"/>
        </w:rPr>
        <w:br w:type="page"/>
      </w:r>
      <w:bookmarkStart w:id="0" w:name="_GoBack"/>
      <w:bookmarkEnd w:id="0"/>
    </w:p>
    <w:p>
      <w:pPr>
        <w:spacing w:line="360" w:lineRule="auto"/>
        <w:ind w:left="3261" w:firstLine="0"/>
        <w:jc w:val="both"/>
        <w:rPr>
          <w:sz w:val="24"/>
          <w:szCs w:val="24"/>
          <w:vertAlign w:val="baseline"/>
          <w:rtl w:val="0"/>
        </w:rPr>
      </w:pPr>
      <w:r>
        <w:drawing>
          <wp:inline distT="0" distB="0" distL="114300" distR="114300">
            <wp:extent cx="5234940" cy="5890260"/>
            <wp:effectExtent l="0" t="0" r="762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7" w:h="16840"/>
      <w:pgMar w:top="851" w:right="1227" w:bottom="899" w:left="2160" w:header="720" w:footer="51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vertAlign w:val="baseline"/>
      </w:rPr>
    </w:pPr>
  </w:p>
  <w:tbl>
    <w:tblPr>
      <w:tblStyle w:val="42"/>
      <w:tblW w:w="8736" w:type="dxa"/>
      <w:tblInd w:w="-108" w:type="dxa"/>
      <w:tblBorders>
        <w:top w:val="single" w:color="000000" w:sz="4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8"/>
      <w:gridCol w:w="4368"/>
    </w:tblGrid>
    <w:tr>
      <w:tblPrEx>
        <w:tblBorders>
          <w:top w:val="single" w:color="000000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0" w:hRule="atLeast"/>
      </w:trPr>
      <w:tc>
        <w:tcPr>
          <w:vAlign w:val="top"/>
        </w:tcPr>
        <w:p>
          <w:pPr>
            <w:spacing w:after="120"/>
            <w:rPr>
              <w:sz w:val="22"/>
              <w:szCs w:val="22"/>
              <w:vertAlign w:val="baseline"/>
            </w:rPr>
          </w:pPr>
          <w:r>
            <w:rPr>
              <w:color w:val="000000"/>
              <w:sz w:val="22"/>
              <w:szCs w:val="22"/>
              <w:highlight w:val="white"/>
              <w:vertAlign w:val="baseline"/>
              <w:rtl w:val="0"/>
            </w:rPr>
            <w:t>10.05-BM/FPL/HDCV/FE</w:t>
          </w:r>
          <w:r>
            <w:rPr>
              <w:sz w:val="22"/>
              <w:szCs w:val="22"/>
              <w:vertAlign w:val="baseline"/>
              <w:rtl w:val="0"/>
            </w:rPr>
            <w:t>1/0</w:t>
          </w:r>
        </w:p>
      </w:tc>
      <w:tc>
        <w:tcPr>
          <w:vAlign w:val="top"/>
        </w:tcPr>
        <w:p>
          <w:pPr>
            <w:spacing w:before="120"/>
            <w:jc w:val="right"/>
            <w:rPr>
              <w:rFonts w:ascii="Arial" w:hAnsi="Arial" w:eastAsia="Arial" w:cs="Arial"/>
              <w:sz w:val="21"/>
              <w:szCs w:val="21"/>
              <w:vertAlign w:val="baseline"/>
            </w:rPr>
          </w:pPr>
          <w:r>
            <w:rPr>
              <w:rFonts w:ascii="Arial" w:hAnsi="Arial" w:eastAsia="Arial" w:cs="Arial"/>
              <w:sz w:val="21"/>
              <w:szCs w:val="21"/>
              <w:vertAlign w:val="baseline"/>
            </w:rPr>
            <w:fldChar w:fldCharType="begin"/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instrText xml:space="preserve">PAGE</w:instrText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fldChar w:fldCharType="end"/>
          </w:r>
          <w:r>
            <w:rPr>
              <w:rFonts w:ascii="Arial" w:hAnsi="Arial" w:eastAsia="Arial" w:cs="Arial"/>
              <w:sz w:val="21"/>
              <w:szCs w:val="21"/>
              <w:vertAlign w:val="baseline"/>
              <w:rtl w:val="0"/>
            </w:rPr>
            <w:t>/</w:t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fldChar w:fldCharType="begin"/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instrText xml:space="preserve">NUMPAGES</w:instrText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fldChar w:fldCharType="separate"/>
          </w:r>
          <w:r>
            <w:rPr>
              <w:rFonts w:ascii="Arial" w:hAnsi="Arial" w:eastAsia="Arial" w:cs="Arial"/>
              <w:sz w:val="21"/>
              <w:szCs w:val="21"/>
              <w:vertAlign w:val="baseline"/>
            </w:rPr>
            <w:fldChar w:fldCharType="end"/>
          </w:r>
        </w:p>
      </w:tc>
    </w:tr>
  </w:tbl>
  <w:p>
    <w:pPr>
      <w:rPr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3" w:hanging="2"/>
      </w:pPr>
      <w:r>
        <w:separator/>
      </w:r>
    </w:p>
  </w:footnote>
  <w:footnote w:type="continuationSeparator" w:id="1">
    <w:p>
      <w:pPr>
        <w:spacing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✔"/>
      <w:lvlJc w:val="left"/>
      <w:pPr>
        <w:ind w:left="156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9"/>
      <w:numFmt w:val="decimal"/>
      <w:lvlText w:val="%2."/>
      <w:lvlJc w:val="left"/>
      <w:pPr>
        <w:ind w:left="2280" w:hanging="360"/>
      </w:pPr>
      <w:rPr>
        <w:color w:val="000000"/>
        <w:vertAlign w:val="baseline"/>
      </w:rPr>
    </w:lvl>
    <w:lvl w:ilvl="2" w:tentative="0">
      <w:start w:val="1"/>
      <w:numFmt w:val="lowerRoman"/>
      <w:lvlText w:val="%3."/>
      <w:lvlJc w:val="right"/>
      <w:pPr>
        <w:ind w:left="300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372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444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516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88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660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7320" w:hanging="180"/>
      </w:pPr>
      <w:rPr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25B654F3"/>
    <w:multiLevelType w:val="multilevel"/>
    <w:tmpl w:val="25B654F3"/>
    <w:lvl w:ilvl="0" w:tentative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BF166D"/>
    <w:rsid w:val="07A03C4E"/>
    <w:rsid w:val="15084373"/>
    <w:rsid w:val="24AA666E"/>
    <w:rsid w:val="31D06EFC"/>
    <w:rsid w:val="37D3240C"/>
    <w:rsid w:val="45365D8C"/>
    <w:rsid w:val="5F121DDD"/>
    <w:rsid w:val="69184866"/>
    <w:rsid w:val="730E5506"/>
    <w:rsid w:val="76D856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6"/>
      <w:szCs w:val="26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suppressAutoHyphens/>
      <w:spacing w:before="240" w:after="60" w:line="1" w:lineRule="atLeast"/>
      <w:ind w:leftChars="-1" w:rightChars="0" w:hangingChars="1"/>
      <w:textAlignment w:val="top"/>
      <w:outlineLvl w:val="0"/>
    </w:pPr>
    <w:rPr>
      <w:rFonts w:ascii="Cambria" w:hAnsi="Cambria" w:eastAsia="SimSun" w:cs="Times New Roman"/>
      <w:b/>
      <w:bCs/>
      <w:w w:val="100"/>
      <w:kern w:val="32"/>
      <w:position w:val="-1"/>
      <w:sz w:val="32"/>
      <w:szCs w:val="32"/>
      <w:vertAlign w:val="baseline"/>
      <w:cs w:val="0"/>
      <w:lang w:val="zh-CN" w:eastAsia="zh-CN" w:bidi="ar-SA"/>
    </w:rPr>
  </w:style>
  <w:style w:type="paragraph" w:styleId="3">
    <w:name w:val="heading 2"/>
    <w:next w:val="1"/>
    <w:qFormat/>
    <w:uiPriority w:val="0"/>
    <w:pPr>
      <w:keepNext/>
      <w:suppressAutoHyphens/>
      <w:spacing w:line="1" w:lineRule="atLeast"/>
      <w:ind w:left="1080" w:leftChars="-1" w:rightChars="0" w:hangingChars="1"/>
      <w:textAlignment w:val="top"/>
      <w:outlineLvl w:val="1"/>
    </w:pPr>
    <w:rPr>
      <w:rFonts w:ascii="Cambria" w:hAnsi="Cambria" w:eastAsia="SimSun" w:cs="Times New Roman"/>
      <w:b/>
      <w:bCs/>
      <w:i/>
      <w:iCs/>
      <w:w w:val="100"/>
      <w:position w:val="-1"/>
      <w:sz w:val="28"/>
      <w:szCs w:val="28"/>
      <w:vertAlign w:val="baseline"/>
      <w:cs w:val="0"/>
      <w:lang w:val="zh-CN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/>
      <w:w w:val="100"/>
      <w:position w:val="-1"/>
      <w:sz w:val="16"/>
      <w:szCs w:val="16"/>
      <w:vertAlign w:val="baseline"/>
      <w:cs w:val="0"/>
      <w:lang w:val="zh-CN" w:eastAsia="zh-CN" w:bidi="ar-SA"/>
    </w:rPr>
  </w:style>
  <w:style w:type="paragraph" w:styleId="11">
    <w:name w:val="Body Text"/>
    <w:basedOn w:val="1"/>
    <w:qFormat/>
    <w:uiPriority w:val="0"/>
    <w:pPr>
      <w:suppressAutoHyphens/>
      <w:spacing w:after="120" w:line="1" w:lineRule="atLeast"/>
      <w:ind w:leftChars="-1" w:rightChars="0" w:hangingChars="1"/>
      <w:textAlignment w:val="top"/>
      <w:outlineLvl w:val="0"/>
    </w:pPr>
    <w:rPr>
      <w:w w:val="100"/>
      <w:position w:val="-1"/>
      <w:sz w:val="26"/>
      <w:szCs w:val="26"/>
      <w:vertAlign w:val="baseline"/>
      <w:cs w:val="0"/>
      <w:lang w:val="zh-CN" w:eastAsia="zh-CN" w:bidi="ar-SA"/>
    </w:rPr>
  </w:style>
  <w:style w:type="paragraph" w:styleId="12">
    <w:name w:val="Body Text 2"/>
    <w:basedOn w:val="1"/>
    <w:qFormat/>
    <w:uiPriority w:val="0"/>
    <w:pPr>
      <w:suppressAutoHyphens/>
      <w:spacing w:line="1" w:lineRule="atLeast"/>
      <w:ind w:left="720" w:leftChars="-1" w:rightChars="0" w:hangingChars="1"/>
      <w:textAlignment w:val="top"/>
      <w:outlineLvl w:val="0"/>
    </w:pPr>
    <w:rPr>
      <w:w w:val="100"/>
      <w:position w:val="-1"/>
      <w:sz w:val="26"/>
      <w:szCs w:val="26"/>
      <w:vertAlign w:val="baseline"/>
      <w:cs w:val="0"/>
      <w:lang w:val="zh-CN" w:eastAsia="zh-CN" w:bidi="ar-SA"/>
    </w:rPr>
  </w:style>
  <w:style w:type="paragraph" w:styleId="13">
    <w:name w:val="Body Text Indent"/>
    <w:basedOn w:val="1"/>
    <w:qFormat/>
    <w:uiPriority w:val="0"/>
    <w:pPr>
      <w:suppressAutoHyphens/>
      <w:spacing w:after="120" w:line="1" w:lineRule="atLeast"/>
      <w:ind w:left="360" w:leftChars="-1" w:rightChars="0" w:hangingChars="1"/>
      <w:textAlignment w:val="top"/>
      <w:outlineLvl w:val="0"/>
    </w:pPr>
    <w:rPr>
      <w:w w:val="100"/>
      <w:position w:val="-1"/>
      <w:sz w:val="26"/>
      <w:szCs w:val="26"/>
      <w:vertAlign w:val="baseline"/>
      <w:cs w:val="0"/>
      <w:lang w:val="en-US" w:eastAsia="en-US" w:bidi="ar-SA"/>
    </w:r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6"/>
      <w:szCs w:val="26"/>
      <w:vertAlign w:val="baseline"/>
      <w:cs w:val="0"/>
      <w:lang w:val="zh-CN" w:eastAsia="zh-CN" w:bidi="ar-SA"/>
    </w:rPr>
  </w:style>
  <w:style w:type="character" w:styleId="15">
    <w:name w:val="footnote reference"/>
    <w:qFormat/>
    <w:uiPriority w:val="0"/>
    <w:rPr>
      <w:w w:val="100"/>
      <w:position w:val="-1"/>
      <w:vertAlign w:val="superscript"/>
      <w:cs w:val="0"/>
    </w:rPr>
  </w:style>
  <w:style w:type="paragraph" w:styleId="16">
    <w:name w:val="footnote text"/>
    <w:basedOn w:val="1"/>
    <w:qFormat/>
    <w:uiPriority w:val="0"/>
    <w:pPr>
      <w:suppressAutoHyphens w:val="0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ar-SA" w:bidi="ar-SA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6"/>
      <w:szCs w:val="26"/>
      <w:vertAlign w:val="baseline"/>
      <w:cs w:val="0"/>
      <w:lang w:val="zh-CN" w:eastAsia="zh-CN" w:bidi="ar-SA"/>
    </w:rPr>
  </w:style>
  <w:style w:type="character" w:styleId="18">
    <w:name w:val="Hyperlink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4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Heading 1 Char"/>
    <w:qFormat/>
    <w:uiPriority w:val="0"/>
    <w:rPr>
      <w:rFonts w:ascii="Cambria" w:hAnsi="Cambria" w:eastAsia="Times New Roman" w:cs="Times New Roman"/>
      <w:b/>
      <w:bCs/>
      <w:w w:val="100"/>
      <w:kern w:val="32"/>
      <w:position w:val="-1"/>
      <w:sz w:val="32"/>
      <w:szCs w:val="32"/>
      <w:vertAlign w:val="baseline"/>
      <w:cs w:val="0"/>
    </w:rPr>
  </w:style>
  <w:style w:type="character" w:customStyle="1" w:styleId="26">
    <w:name w:val="Heading 2 Char"/>
    <w:qFormat/>
    <w:uiPriority w:val="0"/>
    <w:rPr>
      <w:rFonts w:ascii="Cambria" w:hAnsi="Cambria" w:eastAsia="Times New Roman" w:cs="Times New Roman"/>
      <w:b/>
      <w:bCs/>
      <w:i/>
      <w:iCs/>
      <w:w w:val="100"/>
      <w:position w:val="-1"/>
      <w:sz w:val="28"/>
      <w:szCs w:val="28"/>
      <w:vertAlign w:val="baseline"/>
      <w:cs w:val="0"/>
    </w:rPr>
  </w:style>
  <w:style w:type="character" w:customStyle="1" w:styleId="27">
    <w:name w:val="Header Char"/>
    <w:qFormat/>
    <w:uiPriority w:val="0"/>
    <w:rPr>
      <w:w w:val="100"/>
      <w:position w:val="-1"/>
      <w:sz w:val="26"/>
      <w:szCs w:val="26"/>
      <w:vertAlign w:val="baseline"/>
      <w:cs w:val="0"/>
    </w:rPr>
  </w:style>
  <w:style w:type="character" w:customStyle="1" w:styleId="28">
    <w:name w:val="Footer Char"/>
    <w:qFormat/>
    <w:uiPriority w:val="0"/>
    <w:rPr>
      <w:w w:val="100"/>
      <w:position w:val="-1"/>
      <w:sz w:val="26"/>
      <w:szCs w:val="26"/>
      <w:vertAlign w:val="baseline"/>
      <w:cs w:val="0"/>
    </w:rPr>
  </w:style>
  <w:style w:type="character" w:customStyle="1" w:styleId="29">
    <w:name w:val="Body Text 2 Char"/>
    <w:qFormat/>
    <w:uiPriority w:val="0"/>
    <w:rPr>
      <w:w w:val="100"/>
      <w:position w:val="-1"/>
      <w:sz w:val="26"/>
      <w:szCs w:val="26"/>
      <w:vertAlign w:val="baseline"/>
      <w:cs w:val="0"/>
    </w:rPr>
  </w:style>
  <w:style w:type="paragraph" w:styleId="30">
    <w:name w:val="List Paragraph"/>
    <w:basedOn w:val="1"/>
    <w:qFormat/>
    <w:uiPriority w:val="0"/>
    <w:pPr>
      <w:suppressAutoHyphens/>
      <w:spacing w:line="1" w:lineRule="atLeast"/>
      <w:ind w:left="720" w:leftChars="-1" w:rightChars="0" w:hangingChars="1"/>
      <w:textAlignment w:val="top"/>
      <w:outlineLvl w:val="0"/>
    </w:pPr>
    <w:rPr>
      <w:w w:val="100"/>
      <w:position w:val="-1"/>
      <w:sz w:val="26"/>
      <w:szCs w:val="26"/>
      <w:vertAlign w:val="baseline"/>
      <w:cs w:val="0"/>
      <w:lang w:val="en-US" w:eastAsia="en-US" w:bidi="ar-SA"/>
    </w:rPr>
  </w:style>
  <w:style w:type="paragraph" w:customStyle="1" w:styleId="31">
    <w:name w:val="Char Char Char Char Char Char"/>
    <w:basedOn w:val="1"/>
    <w:qFormat/>
    <w:uiPriority w:val="0"/>
    <w:pPr>
      <w:pageBreakBefore/>
      <w:tabs>
        <w:tab w:val="left" w:pos="850"/>
        <w:tab w:val="left" w:pos="1191"/>
        <w:tab w:val="left" w:pos="1531"/>
      </w:tabs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ahoma" w:hAnsi="Tahoma" w:cs="Tahoma"/>
      <w:bCs/>
      <w:iCs/>
      <w:color w:val="FFFFFF"/>
      <w:spacing w:val="20"/>
      <w:w w:val="100"/>
      <w:position w:val="-1"/>
      <w:sz w:val="22"/>
      <w:szCs w:val="28"/>
      <w:vertAlign w:val="baseline"/>
      <w:cs w:val="0"/>
      <w:lang w:val="en-GB" w:eastAsia="zh-CN" w:bidi="ar-SA"/>
    </w:rPr>
  </w:style>
  <w:style w:type="character" w:customStyle="1" w:styleId="32">
    <w:name w:val="Balloon Text Char"/>
    <w:qFormat/>
    <w:uiPriority w:val="0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character" w:customStyle="1" w:styleId="33">
    <w:name w:val="Body Text Char"/>
    <w:qFormat/>
    <w:uiPriority w:val="0"/>
    <w:rPr>
      <w:w w:val="100"/>
      <w:position w:val="-1"/>
      <w:sz w:val="26"/>
      <w:szCs w:val="26"/>
      <w:vertAlign w:val="baseline"/>
      <w:cs w:val="0"/>
    </w:rPr>
  </w:style>
  <w:style w:type="character" w:customStyle="1" w:styleId="34">
    <w:name w:val="Footnote Text Char"/>
    <w:qFormat/>
    <w:uiPriority w:val="0"/>
    <w:rPr>
      <w:w w:val="100"/>
      <w:position w:val="-1"/>
      <w:vertAlign w:val="baseline"/>
      <w:cs w:val="0"/>
      <w:lang w:val="en-US" w:eastAsia="ar-SA"/>
    </w:rPr>
  </w:style>
  <w:style w:type="character" w:customStyle="1" w:styleId="35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6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7">
    <w:name w:val="Comment Text Char"/>
    <w:basedOn w:val="8"/>
    <w:qFormat/>
    <w:uiPriority w:val="0"/>
    <w:rPr>
      <w:w w:val="100"/>
      <w:position w:val="-1"/>
      <w:vertAlign w:val="baseline"/>
      <w:cs w:val="0"/>
    </w:rPr>
  </w:style>
  <w:style w:type="paragraph" w:customStyle="1" w:styleId="38">
    <w:name w:val="Comment Subject1"/>
    <w:basedOn w:val="36"/>
    <w:next w:val="36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zh-CN" w:eastAsia="zh-CN" w:bidi="ar-SA"/>
    </w:rPr>
  </w:style>
  <w:style w:type="character" w:customStyle="1" w:styleId="39">
    <w:name w:val="Comment Subject Char"/>
    <w:qFormat/>
    <w:uiPriority w:val="0"/>
    <w:rPr>
      <w:b/>
      <w:bCs/>
      <w:w w:val="100"/>
      <w:position w:val="-1"/>
      <w:vertAlign w:val="baseline"/>
      <w:cs w:val="0"/>
    </w:rPr>
  </w:style>
  <w:style w:type="paragraph" w:customStyle="1" w:styleId="40">
    <w:name w:val="Revision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6"/>
      <w:szCs w:val="26"/>
      <w:vertAlign w:val="baseline"/>
      <w:cs w:val="0"/>
      <w:lang w:val="en-US" w:eastAsia="en-US" w:bidi="ar-SA"/>
    </w:rPr>
  </w:style>
  <w:style w:type="table" w:customStyle="1" w:styleId="41">
    <w:name w:val="_Style 4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6iRYwZ5jx5Zp/HR7xeyeD/FNfg==">AMUW2mUCA+rOVTxzinlAwR5b5jzTSFEL3/x8/XpLly+jdpYj4xo1ah7TccBqU4P0KEx/ekbv7MAf9+8OZNlHeqYWrZe/kQfsbyPEpaRUVRDictahRKl4MGo=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Office_12.2.0.13110_F1E327BC-269C-435d-A152-05C5408002CA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2013-06-14T13:04:00Z</dcterms:created>
  <dc:creator>ITSMU -  TVCC</dc:creator>
  <cp:lastModifiedBy>LENOVO PC</cp:lastModifiedBy>
  <dcterms:modified xsi:type="dcterms:W3CDTF">2023-08-15T10:03:38Z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328DC6F1F731407280C8B09FB4057084_12</vt:lpwstr>
  </property>
</Properties>
</file>